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WorkTH Token White Paper</w:t>
      </w:r>
    </w:p>
    <w:p>
      <w:r>
        <w:t>Version 1.0</w:t>
        <w:br/>
        <w:t>Date: June 2025</w:t>
      </w:r>
    </w:p>
    <w:p>
      <w:pPr>
        <w:pStyle w:val="Heading1"/>
      </w:pPr>
      <w:r>
        <w:t>Overview</w:t>
      </w:r>
    </w:p>
    <w:p>
      <w:r>
        <w:t>WorkTH is a cryptocurrency token launched on the MintMe blockchain. It supports fair exchange of labor and services in a decentralized, transparent way. WorkTH complements the WorkToken initiative by enabling micro-task payments, tipping, and labor valuation in digital environments.</w:t>
      </w:r>
    </w:p>
    <w:p>
      <w:pPr>
        <w:pStyle w:val="Heading1"/>
      </w:pPr>
      <w:r>
        <w:t>Mission</w:t>
      </w:r>
    </w:p>
    <w:p>
      <w:r>
        <w:t>WorkTH aims to unify the price of work globally and empower users to tokenize their labor in a borderless economy.</w:t>
      </w:r>
    </w:p>
    <w:p>
      <w:pPr>
        <w:pStyle w:val="Heading1"/>
      </w:pPr>
      <w:r>
        <w:t>Blockchain Details</w:t>
      </w:r>
    </w:p>
    <w:p>
      <w:r>
        <w:t>Blockchain: MintMe</w:t>
        <w:br/>
        <w:t>Token Name: WorkTH</w:t>
        <w:br/>
        <w:t>Symbol: WorkTH</w:t>
        <w:br/>
        <w:t>Decimals: 13</w:t>
        <w:br/>
        <w:t>Total Supply: 10,000,000</w:t>
        <w:br/>
        <w:t>Deployment: Tokens are being deployed progressively on MintMe at the official token page.</w:t>
        <w:br/>
        <w:t>Token Page: https://www.mintme.com/token/WorkTH/invite</w:t>
        <w:br/>
        <w:br/>
        <w:t>Explorer: https://www.mintme.com/explorer/token/0x94b8e51da2bcc2f2a4871b7813f5bd1e3dd92a1f</w:t>
        <w:br/>
        <w:t>Trade on MintMe: https://www.mintme.com/token/WorkTH/MINTME/trade</w:t>
      </w:r>
    </w:p>
    <w:p>
      <w:pPr>
        <w:pStyle w:val="Heading1"/>
      </w:pPr>
      <w:r>
        <w:t>Use Cases</w:t>
      </w:r>
    </w:p>
    <w:p>
      <w:r>
        <w:t>- Freelancer Payments</w:t>
      </w:r>
    </w:p>
    <w:p>
      <w:r>
        <w:t>- Tipping Creators</w:t>
      </w:r>
    </w:p>
    <w:p>
      <w:r>
        <w:t>- Microtask Rewards</w:t>
      </w:r>
    </w:p>
    <w:p>
      <w:r>
        <w:t>- Token Incentives in Games/Apps</w:t>
      </w:r>
    </w:p>
    <w:p>
      <w:r>
        <w:t>- Future: Work history NFTs / WorkPass credentials</w:t>
      </w:r>
    </w:p>
    <w:p>
      <w:pPr>
        <w:pStyle w:val="Heading1"/>
      </w:pPr>
      <w:r>
        <w:t>Token Supply Note</w:t>
      </w:r>
    </w:p>
    <w:p>
      <w:r>
        <w:t>While the total supply is 10,000,000 WorkTH tokens, they are not all pre-deployed. Token deployment is handled through MintMe.com, ensuring a transparent and traceable distribution process.</w:t>
      </w:r>
    </w:p>
    <w:p>
      <w:pPr>
        <w:pStyle w:val="Heading1"/>
      </w:pPr>
      <w:r>
        <w:t>Roadmap Highlights</w:t>
      </w:r>
    </w:p>
    <w:p>
      <w:r>
        <w:t>✅ Token deployed on MintMe</w:t>
      </w:r>
    </w:p>
    <w:p>
      <w:r>
        <w:t>✅ Trading available on MintMe</w:t>
      </w:r>
    </w:p>
    <w:p>
      <w:r>
        <w:t>🔄 Integration with mining-based reward systems</w:t>
      </w:r>
    </w:p>
    <w:p>
      <w:r>
        <w:t>🔜 Work marketplace for task-based compensation</w:t>
      </w:r>
    </w:p>
    <w:p>
      <w:r>
        <w:t>🔜 WorkPass NFT identity platform</w:t>
      </w:r>
    </w:p>
    <w:p>
      <w:pPr>
        <w:pStyle w:val="Heading1"/>
      </w:pPr>
      <w:r>
        <w:t>Governance</w:t>
      </w:r>
    </w:p>
    <w:p>
      <w:r>
        <w:t>The MintMe platform ensures transparency and provides decentralized control mechanisms for token holders and developers alike.</w:t>
      </w:r>
    </w:p>
    <w:p>
      <w:pPr>
        <w:pStyle w:val="Heading1"/>
      </w:pPr>
      <w:r>
        <w:t>Contact</w:t>
      </w:r>
    </w:p>
    <w:p>
      <w:r>
        <w:t>Founder: CfCbazar</w:t>
        <w:br/>
        <w:t>GitHub: https://github.com/ArakelTheDragon/Tokens</w:t>
        <w:br/>
        <w:t>Website: https://cfcbazar.ct.ws, https://cc.free.bg</w:t>
        <w:br/>
        <w:t>Email: cfcbazar@gmail.com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